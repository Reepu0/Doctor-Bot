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7B" w:rsidRPr="00A67614" w:rsidRDefault="00A67614" w:rsidP="00DF6234">
      <w:pPr>
        <w:pStyle w:val="Heading1"/>
        <w:rPr>
          <w:sz w:val="36"/>
          <w:szCs w:val="36"/>
        </w:rPr>
      </w:pPr>
      <w:r w:rsidRPr="00A67614">
        <w:rPr>
          <w:sz w:val="36"/>
          <w:szCs w:val="36"/>
        </w:rPr>
        <w:t xml:space="preserve">Steps to Run the </w:t>
      </w:r>
      <w:r w:rsidR="00DF6234">
        <w:rPr>
          <w:sz w:val="36"/>
          <w:szCs w:val="36"/>
        </w:rPr>
        <w:t>Image</w:t>
      </w:r>
      <w:r w:rsidRPr="00A67614">
        <w:rPr>
          <w:sz w:val="36"/>
          <w:szCs w:val="36"/>
        </w:rPr>
        <w:t xml:space="preserve"> Code on Visual Studio Code</w:t>
      </w:r>
    </w:p>
    <w:p w:rsidR="00C1027B" w:rsidRPr="00A67614" w:rsidRDefault="00A67614">
      <w:pPr>
        <w:rPr>
          <w:b/>
          <w:bCs/>
          <w:sz w:val="28"/>
          <w:szCs w:val="28"/>
        </w:rPr>
      </w:pPr>
      <w:r>
        <w:t xml:space="preserve">• </w:t>
      </w:r>
      <w:r w:rsidRPr="00A67614">
        <w:rPr>
          <w:b/>
          <w:bCs/>
          <w:sz w:val="28"/>
          <w:szCs w:val="28"/>
        </w:rPr>
        <w:t xml:space="preserve">Steps to Run the Code on Visual Studio </w:t>
      </w:r>
      <w:proofErr w:type="gramStart"/>
      <w:r w:rsidRPr="00A67614">
        <w:rPr>
          <w:b/>
          <w:bCs/>
          <w:sz w:val="28"/>
          <w:szCs w:val="28"/>
        </w:rPr>
        <w:t>Code :</w:t>
      </w:r>
      <w:proofErr w:type="gramEnd"/>
    </w:p>
    <w:p w:rsidR="00C1027B" w:rsidRPr="00A67614" w:rsidRDefault="00A67614">
      <w:pPr>
        <w:pStyle w:val="ListNumber"/>
        <w:rPr>
          <w:b/>
          <w:bCs/>
          <w:sz w:val="28"/>
          <w:szCs w:val="28"/>
        </w:rPr>
      </w:pPr>
      <w:r w:rsidRPr="00A67614">
        <w:rPr>
          <w:b/>
          <w:bCs/>
          <w:sz w:val="28"/>
          <w:szCs w:val="28"/>
        </w:rPr>
        <w:t>Open Visual Studio Code and create a new project folder.</w:t>
      </w:r>
    </w:p>
    <w:p w:rsidR="00C1027B" w:rsidRPr="00A67614" w:rsidRDefault="00A67614">
      <w:pPr>
        <w:pStyle w:val="ListNumber"/>
        <w:rPr>
          <w:b/>
          <w:bCs/>
          <w:sz w:val="28"/>
          <w:szCs w:val="28"/>
        </w:rPr>
      </w:pPr>
      <w:r w:rsidRPr="00A67614">
        <w:rPr>
          <w:b/>
          <w:bCs/>
          <w:sz w:val="28"/>
          <w:szCs w:val="28"/>
        </w:rPr>
        <w:t>Place your notebook file (e.g., VGG19.ipynb) and dataset folders (e.g., train_acne, train_eczema, etc.) inside the project folder.</w:t>
      </w:r>
    </w:p>
    <w:p w:rsidR="00C1027B" w:rsidRPr="00A67614" w:rsidRDefault="00A67614">
      <w:pPr>
        <w:pStyle w:val="ListNumber"/>
        <w:rPr>
          <w:b/>
          <w:bCs/>
          <w:sz w:val="28"/>
          <w:szCs w:val="28"/>
        </w:rPr>
      </w:pPr>
      <w:r w:rsidRPr="00A67614">
        <w:rPr>
          <w:b/>
          <w:bCs/>
          <w:sz w:val="28"/>
          <w:szCs w:val="28"/>
        </w:rPr>
        <w:t>Open VS Code terminal and create a virtual environment:</w:t>
      </w:r>
      <w:r w:rsidRPr="00A67614">
        <w:rPr>
          <w:b/>
          <w:bCs/>
          <w:sz w:val="28"/>
          <w:szCs w:val="28"/>
        </w:rPr>
        <w:br/>
        <w:t xml:space="preserve">   - Command: python -m venv venv</w:t>
      </w:r>
    </w:p>
    <w:p w:rsidR="00C1027B" w:rsidRPr="00A67614" w:rsidRDefault="00A67614">
      <w:pPr>
        <w:pStyle w:val="ListNumber"/>
        <w:rPr>
          <w:b/>
          <w:bCs/>
          <w:sz w:val="28"/>
          <w:szCs w:val="28"/>
        </w:rPr>
      </w:pPr>
      <w:r w:rsidRPr="00A67614">
        <w:rPr>
          <w:b/>
          <w:bCs/>
          <w:sz w:val="28"/>
          <w:szCs w:val="28"/>
        </w:rPr>
        <w:t>Activate the virtual environment:</w:t>
      </w:r>
      <w:r w:rsidRPr="00A67614">
        <w:rPr>
          <w:b/>
          <w:bCs/>
          <w:sz w:val="28"/>
          <w:szCs w:val="28"/>
        </w:rPr>
        <w:br/>
        <w:t xml:space="preserve">   - On Windows: venv\Scripts\activate</w:t>
      </w:r>
      <w:r w:rsidRPr="00A67614">
        <w:rPr>
          <w:b/>
          <w:bCs/>
          <w:sz w:val="28"/>
          <w:szCs w:val="28"/>
        </w:rPr>
        <w:br/>
        <w:t xml:space="preserve">   - On macOS/Linux: source venv/bin/activate</w:t>
      </w:r>
    </w:p>
    <w:p w:rsidR="00C1027B" w:rsidRPr="00A67614" w:rsidRDefault="00A67614">
      <w:pPr>
        <w:pStyle w:val="ListNumber"/>
        <w:rPr>
          <w:b/>
          <w:bCs/>
          <w:sz w:val="28"/>
          <w:szCs w:val="28"/>
        </w:rPr>
      </w:pPr>
      <w:r w:rsidRPr="00A67614">
        <w:rPr>
          <w:b/>
          <w:bCs/>
          <w:sz w:val="28"/>
          <w:szCs w:val="28"/>
        </w:rPr>
        <w:t>Install required libraries using pip:</w:t>
      </w:r>
      <w:r w:rsidRPr="00A67614">
        <w:rPr>
          <w:b/>
          <w:bCs/>
          <w:sz w:val="28"/>
          <w:szCs w:val="28"/>
        </w:rPr>
        <w:br/>
        <w:t xml:space="preserve">   - pip install tensorflow pillow scikit-learn joblib matplotlib notebook</w:t>
      </w:r>
    </w:p>
    <w:p w:rsidR="00C1027B" w:rsidRPr="00A67614" w:rsidRDefault="00A67614">
      <w:pPr>
        <w:pStyle w:val="ListNumber"/>
        <w:rPr>
          <w:b/>
          <w:bCs/>
          <w:sz w:val="28"/>
          <w:szCs w:val="28"/>
        </w:rPr>
      </w:pPr>
      <w:r w:rsidRPr="00A67614">
        <w:rPr>
          <w:b/>
          <w:bCs/>
          <w:sz w:val="28"/>
          <w:szCs w:val="28"/>
        </w:rPr>
        <w:t>Open the notebook file in VS Code.</w:t>
      </w:r>
      <w:bookmarkStart w:id="0" w:name="_GoBack"/>
      <w:bookmarkEnd w:id="0"/>
      <w:r w:rsidRPr="00A67614">
        <w:rPr>
          <w:b/>
          <w:bCs/>
          <w:sz w:val="28"/>
          <w:szCs w:val="28"/>
        </w:rPr>
        <w:br/>
        <w:t xml:space="preserve">   - If needed, install the Jupyter extension from the Extensions Marketplace.</w:t>
      </w:r>
    </w:p>
    <w:p w:rsidR="00C1027B" w:rsidRPr="00A67614" w:rsidRDefault="00A67614">
      <w:pPr>
        <w:pStyle w:val="ListNumber"/>
        <w:rPr>
          <w:b/>
          <w:bCs/>
          <w:sz w:val="28"/>
          <w:szCs w:val="28"/>
        </w:rPr>
      </w:pPr>
      <w:r w:rsidRPr="00A67614">
        <w:rPr>
          <w:b/>
          <w:bCs/>
          <w:sz w:val="28"/>
          <w:szCs w:val="28"/>
        </w:rPr>
        <w:t>Run each cell by clicking the ▶️ icon or use 'Run All' to execute the entire notebook.</w:t>
      </w:r>
    </w:p>
    <w:p w:rsidR="00C1027B" w:rsidRPr="00A67614" w:rsidRDefault="00A67614">
      <w:pPr>
        <w:pStyle w:val="ListNumber"/>
        <w:rPr>
          <w:b/>
          <w:bCs/>
          <w:sz w:val="28"/>
          <w:szCs w:val="28"/>
        </w:rPr>
      </w:pPr>
      <w:r w:rsidRPr="00A67614">
        <w:rPr>
          <w:b/>
          <w:bCs/>
          <w:sz w:val="28"/>
          <w:szCs w:val="28"/>
        </w:rPr>
        <w:t>Ensure your dataset folders are in the correct path relative to the notebook.</w:t>
      </w:r>
    </w:p>
    <w:p w:rsidR="00C1027B" w:rsidRPr="00A67614" w:rsidRDefault="00A67614">
      <w:pPr>
        <w:pStyle w:val="ListNumber"/>
        <w:rPr>
          <w:b/>
          <w:bCs/>
          <w:sz w:val="28"/>
          <w:szCs w:val="28"/>
        </w:rPr>
      </w:pPr>
      <w:r w:rsidRPr="00A67614">
        <w:rPr>
          <w:b/>
          <w:bCs/>
          <w:sz w:val="28"/>
          <w:szCs w:val="28"/>
        </w:rPr>
        <w:t>Optional: Save or load your trained SVM model using joblib.</w:t>
      </w:r>
    </w:p>
    <w:sectPr w:rsidR="00C1027B" w:rsidRPr="00A676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7614"/>
    <w:rsid w:val="00AA1D8D"/>
    <w:rsid w:val="00B47730"/>
    <w:rsid w:val="00C1027B"/>
    <w:rsid w:val="00CB0664"/>
    <w:rsid w:val="00DF62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E5780"/>
  <w14:defaultImageDpi w14:val="300"/>
  <w15:docId w15:val="{E184D333-11FA-4A7C-BDDE-0CC56312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D7343F-D314-4285-9D77-DAD3F3B95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Maher</cp:lastModifiedBy>
  <cp:revision>3</cp:revision>
  <dcterms:created xsi:type="dcterms:W3CDTF">2013-12-23T23:15:00Z</dcterms:created>
  <dcterms:modified xsi:type="dcterms:W3CDTF">2025-06-11T11:37:00Z</dcterms:modified>
  <cp:category/>
</cp:coreProperties>
</file>